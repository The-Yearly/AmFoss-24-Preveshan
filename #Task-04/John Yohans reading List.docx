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percy jackson and sea of thieves</w:t>
      </w:r>
    </w:p>
    <w:p>
      <w:r>
        <w:t>harry potter and chamber of secrets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