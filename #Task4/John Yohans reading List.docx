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percy jackson and sea of monster's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